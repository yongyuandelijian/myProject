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hyperlink r:id="rId9">
        <w:r>
          <w:rPr/>
          <w:t>书签</w:t>
        </w:r>
      </w:hyperlink>
      <w:hyperlink r:id="rId10">
        <w:r>
          <w:rPr/>
          <w:t>百度</w:t>
        </w:r>
      </w:hyperlink>
    </w:p>
    <w:p/>
    <w:p>
      <w:r>
        <w:br w:type="page"/>
      </w:r>
    </w:p>
    <w:p>
      <w:r>
        <w:br w:type="page"/>
      </w:r>
    </w:p>
    <w:p>
      <w:r>
        <w:t>1</w:t>
      </w:r>
      <w:r>
        <w:bookmarkStart w:id="0" w:name="temp1"/>
        <w:r/>
        <w:bookmarkEnd w:id="0" w:name="temp1"/>
      </w:r>
    </w:p>
    <w:p>
      <w:r>
        <w:br w:type="page"/>
      </w:r>
    </w:p>
    <w:p>
      <w:r>
        <w:t>2</w:t>
      </w:r>
      <w:r>
        <w:bookmarkStart w:id="0" w:name="temp2"/>
        <w:r/>
        <w:bookmarkEnd w:id="0" w:name="temp2"/>
      </w:r>
    </w:p>
    <w:p>
      <w:r>
        <w:br w:type="page"/>
      </w:r>
    </w:p>
    <w:p>
      <w:r>
        <w:t>3</w:t>
      </w:r>
      <w:r>
        <w:bookmarkStart w:id="0" w:name="temp3"/>
        <w:r/>
        <w:bookmarkEnd w:id="0" w:name="temp3"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#temp1" TargetMode="External"/><Relationship Id="rId10" Type="http://schemas.openxmlformats.org/officeDocument/2006/relationships/hyperlink" Target="www.baid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